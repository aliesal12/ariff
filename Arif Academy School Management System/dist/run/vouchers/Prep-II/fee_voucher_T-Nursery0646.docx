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Rubaisha Baig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Rubaisha Baig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
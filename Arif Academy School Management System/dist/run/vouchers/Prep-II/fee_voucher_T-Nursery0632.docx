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Hania Shaikh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T-Nursery/0632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Hania Shaikh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
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T-Nursery/0592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Saad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T-Nursery/0592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Saad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
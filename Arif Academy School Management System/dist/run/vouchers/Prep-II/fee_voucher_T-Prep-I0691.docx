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Ayesha Irshad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Ayesha Irshad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
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Usman Khaldi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Usman Khaldi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
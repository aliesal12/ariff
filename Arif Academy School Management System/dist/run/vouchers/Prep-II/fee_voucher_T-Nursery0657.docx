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Abdullah Ali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Abdullah Ali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
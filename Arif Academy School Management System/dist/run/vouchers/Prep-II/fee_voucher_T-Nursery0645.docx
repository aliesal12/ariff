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T-Nursery/0645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Laiba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T-Nursery/0645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Laiba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
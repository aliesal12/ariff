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Umar Farooq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Umar Farooq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
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T-II/0542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Saad Bin Rizwan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T-II/0542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Saad Bin Rizwan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
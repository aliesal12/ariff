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T-II/0546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Horiya Haseeb</w:t>
            </w:r>
          </w:p>
          <w:p>
            <w:r>
              <w:t>Class: Class-V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T-II/0546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Horiya Haseeb</w:t>
            </w:r>
          </w:p>
          <w:p>
            <w:r>
              <w:t>Class: Class-V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
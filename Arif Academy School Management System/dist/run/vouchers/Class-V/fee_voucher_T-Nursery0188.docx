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T-Nursery/0188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Sarim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T-Nursery/0188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Sarim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
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T-III/0634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Rohan Khan</w:t>
            </w:r>
          </w:p>
          <w:p>
            <w:r>
              <w:t>Class: Class-V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T-III/0634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Rohan Khan</w:t>
            </w:r>
          </w:p>
          <w:p>
            <w:r>
              <w:t>Class: Class-V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
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T-I/0490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Hareem Baig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T-I/0490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Hareem Baig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
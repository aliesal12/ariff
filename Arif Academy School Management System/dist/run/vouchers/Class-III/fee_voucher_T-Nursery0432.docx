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Abrish Fatima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Abrish Fatima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
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T-Prep-II/0539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Rohab Ashar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T-Prep-II/0539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Rohab Ashar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
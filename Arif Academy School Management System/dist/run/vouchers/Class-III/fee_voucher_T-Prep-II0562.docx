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T-Prep-II/0562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Aaraiz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T-Prep-II/0562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Aaraiz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
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T-Nursery/0452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Huzaifa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T-Nursery/0452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Huzaifa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
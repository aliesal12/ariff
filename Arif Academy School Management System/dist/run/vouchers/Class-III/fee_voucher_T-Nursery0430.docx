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T-Nursery/0430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Rayyan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T-Nursery/0430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Rayyan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
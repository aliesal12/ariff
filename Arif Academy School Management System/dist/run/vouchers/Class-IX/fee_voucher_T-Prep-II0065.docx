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T-Prep-II/0065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 Naseer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T-Prep-II/0065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Fatima Naseer</w:t>
            </w:r>
          </w:p>
          <w:p>
            <w:r>
              <w:t>Class: Class-IX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
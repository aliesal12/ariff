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Shehzeen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Shehzeen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
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T-VI/0493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 Anas Ali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T-VI/0493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Syed Anas Ali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
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T-II/0002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Laiba Khalil</w:t>
            </w:r>
          </w:p>
          <w:p>
            <w:r>
              <w:t>Class: Class-X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T-II/0002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Laiba Khalil</w:t>
            </w:r>
          </w:p>
          <w:p>
            <w:r>
              <w:t>Class: Class-X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
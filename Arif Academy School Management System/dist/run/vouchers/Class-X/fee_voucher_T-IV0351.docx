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T-IV/0351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Raza Zaman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T-IV/0351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Raza Zaman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
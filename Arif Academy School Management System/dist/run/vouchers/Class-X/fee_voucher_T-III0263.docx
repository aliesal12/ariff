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Neerab Majid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T-III/0263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Neerab Majid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
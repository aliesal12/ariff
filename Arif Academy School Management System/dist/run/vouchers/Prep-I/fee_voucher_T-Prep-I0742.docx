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Faraz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Faraz Ahmed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
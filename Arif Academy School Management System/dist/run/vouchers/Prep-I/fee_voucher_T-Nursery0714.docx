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T-Nursery/0714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Ayzal Sheikh</w:t>
            </w:r>
          </w:p>
          <w:p>
            <w:r>
              <w:t>Class: Prep-I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T-Nursery/0714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Ayzal Sheikh</w:t>
            </w:r>
          </w:p>
          <w:p>
            <w:r>
              <w:t>Class: Prep-I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
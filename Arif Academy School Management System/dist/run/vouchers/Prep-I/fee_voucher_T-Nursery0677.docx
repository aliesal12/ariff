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T-Nursery/0677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Umm e Fabiha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T-Nursery/0677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Umm e Fabiha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
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Isaam Uddin Zaigham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Isaam Uddin Zaigham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
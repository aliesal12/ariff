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Hasnain Ahmed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Hasnain Ahmed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
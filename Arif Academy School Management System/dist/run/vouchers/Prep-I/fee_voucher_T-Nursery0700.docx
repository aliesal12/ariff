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T-Nursery/0700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Ahmed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T-Nursery/0700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Ahmed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
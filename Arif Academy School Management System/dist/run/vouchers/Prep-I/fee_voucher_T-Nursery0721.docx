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T-Nursery/0721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Khuzaima Adnan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T-Nursery/0721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Khuzaima Adnan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
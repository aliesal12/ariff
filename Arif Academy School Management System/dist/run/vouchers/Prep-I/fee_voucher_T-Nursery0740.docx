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T-Nursery/0740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Zainab Khurram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T-Nursery/0740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Zainab Khurram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
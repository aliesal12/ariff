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T-Prep-II/0600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Anabia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T-Prep-II/0600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Anabia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
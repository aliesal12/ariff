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T-II/0771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Sudais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T-II/0771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Muhammad Sudais Khan</w:t>
            </w:r>
          </w:p>
          <w:p>
            <w:r>
              <w:t>Class: Class-II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
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T-Prep-II/0587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Anabia Fatima Humair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T-Prep-II/0587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Anabia Fatima Humair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
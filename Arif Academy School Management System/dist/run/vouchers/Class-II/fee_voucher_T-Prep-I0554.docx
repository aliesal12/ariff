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Sadaat Azeem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Sadaat Azeem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
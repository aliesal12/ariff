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Muhamad Ismail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Muhamad Ismail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
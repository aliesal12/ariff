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T-I/0667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Ammar Ali Khan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T-I/0667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Ammar Ali Khan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
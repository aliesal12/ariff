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Abdullah Atif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Abdullah Atif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
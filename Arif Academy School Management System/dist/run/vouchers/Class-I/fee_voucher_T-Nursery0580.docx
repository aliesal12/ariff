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T-Nursery/0580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Huzaifa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T-Nursery/0580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Huzaifa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
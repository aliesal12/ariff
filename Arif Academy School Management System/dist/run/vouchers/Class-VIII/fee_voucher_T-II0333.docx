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Azaan Abdul Shahid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Azaan Abdul Shahid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
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T-IV/0756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Umar Ahmed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T-IV/0756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Umar Ahmed</w:t>
            </w:r>
          </w:p>
          <w:p>
            <w:r>
              <w:t>Class: Class-IV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
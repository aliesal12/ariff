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T-I/0568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Enza Fatima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T-I/0568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Enza Fatima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
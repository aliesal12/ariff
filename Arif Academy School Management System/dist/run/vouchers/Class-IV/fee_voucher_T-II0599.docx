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Mithal Khalidi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Mithal Khalidi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
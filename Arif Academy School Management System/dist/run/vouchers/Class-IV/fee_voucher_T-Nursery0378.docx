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Abdur Rafay Bin Zeeshan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Abdur Rafay Bin Zeeshan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
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Hafsa Adnan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Hafsa Adnan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
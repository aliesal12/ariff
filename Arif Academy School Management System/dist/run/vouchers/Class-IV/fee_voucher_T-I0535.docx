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T-I/0535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Muhammad Asham 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T-I/0535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Muhammad Asham 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
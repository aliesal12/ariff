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Abu Bakar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Abu Bakar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
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T-Nursery/0088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Jaweria Khan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T-Nursery/0088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Jaweria Khan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
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T-Nursery/0078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Aisha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T-Nursery/0078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Aisha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
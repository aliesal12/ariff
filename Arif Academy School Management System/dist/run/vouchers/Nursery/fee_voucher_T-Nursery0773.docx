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Fareesha Zunair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Fareesha Zunair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
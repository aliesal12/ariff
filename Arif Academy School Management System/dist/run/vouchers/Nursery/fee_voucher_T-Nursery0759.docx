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Meerab Baig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Meerab Baig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
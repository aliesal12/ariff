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Muhammd Umar Farooq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T-Nursery/0770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Muhammd Umar Farooq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
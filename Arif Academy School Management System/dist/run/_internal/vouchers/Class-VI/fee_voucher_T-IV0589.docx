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T-IV/0589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Zainub  Humair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T-IV/0589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Zainub  Humair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
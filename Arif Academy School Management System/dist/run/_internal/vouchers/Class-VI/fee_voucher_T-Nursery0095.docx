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Mustafa Khan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Mustafa Khan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
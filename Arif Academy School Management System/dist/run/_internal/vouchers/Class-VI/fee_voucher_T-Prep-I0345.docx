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T-Prep-I/0345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Rehan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T-Prep-I/0345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Rehan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
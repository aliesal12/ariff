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T-III/0547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Mustafa Haseeb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T-III/0547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Mustafa Haseeb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
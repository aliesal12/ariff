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T-II/0475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Mir Umer Ali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T-II/0475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Mir Umer Ali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
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T-V/0697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Areeba Sheikh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T-V/0697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Areeba Sheikh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
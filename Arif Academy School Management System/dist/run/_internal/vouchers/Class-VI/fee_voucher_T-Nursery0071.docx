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T-Nursery/0071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Umaiz Ahmed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T-Nursery/0071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Umaiz Ahmed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
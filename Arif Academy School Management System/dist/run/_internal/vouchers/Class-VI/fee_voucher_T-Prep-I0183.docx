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T-Prep-I/0183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Umer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T-Prep-I/0183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Umer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
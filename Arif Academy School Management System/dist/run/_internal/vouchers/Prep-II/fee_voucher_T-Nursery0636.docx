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T-Nursery/0636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Fahad Uz Zaman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T-Nursery/0636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Fahad Uz Zaman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
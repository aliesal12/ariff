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Aaira Khan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T-Nursery/0622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Aaira Khan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
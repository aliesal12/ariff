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Rohan Qureshi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Rohan Qureshi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
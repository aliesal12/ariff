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T-Prep-I/0679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Bushra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T-Prep-I/0679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Bushra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
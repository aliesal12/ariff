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Minsa Ayubi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Minsa Ayubi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
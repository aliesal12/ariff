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Mohtashim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Mohtashim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
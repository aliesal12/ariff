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T-Nursery/0231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Iqra 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T-Nursery/0231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Iqra 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
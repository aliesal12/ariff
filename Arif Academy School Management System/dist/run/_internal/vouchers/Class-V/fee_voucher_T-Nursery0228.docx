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T-Nursery/0228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Memona 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T-Nursery/0228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Memona 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
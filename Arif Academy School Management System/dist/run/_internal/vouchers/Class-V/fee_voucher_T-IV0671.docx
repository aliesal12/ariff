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T-IV/0671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Adifa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T-IV/0671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Adifa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
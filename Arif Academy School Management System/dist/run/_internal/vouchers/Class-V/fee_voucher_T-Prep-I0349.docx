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T-Prep-I/0349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Haniya Ali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T-Prep-I/0349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Haniya Ali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
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T-I/0465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Abeera Shehzad</w:t>
            </w:r>
          </w:p>
          <w:p>
            <w:r>
              <w:t>Class: Class-V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T-I/0465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Abeera Shehzad</w:t>
            </w:r>
          </w:p>
          <w:p>
            <w:r>
              <w:t>Class: Class-V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
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Zaid Baig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Zaid Baig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
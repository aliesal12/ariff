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Ariha Fatima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Ariha Fatima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
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T-Nursery/0757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Zawar Ali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T-Nursery/0757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Zawar Ali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
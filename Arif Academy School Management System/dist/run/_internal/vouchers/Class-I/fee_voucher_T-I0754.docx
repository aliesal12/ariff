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 Urooj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Aiza Urooj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
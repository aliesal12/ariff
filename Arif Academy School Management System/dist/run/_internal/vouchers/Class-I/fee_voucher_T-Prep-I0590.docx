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T-Prep-I/0590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Saif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T-Prep-I/0590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Saif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
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T-Nursery/0565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Amna Akram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T-Nursery/0565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Amna Akram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
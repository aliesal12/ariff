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T-Prep-I/0625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Wasay Bin Zeeshan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T-Prep-I/0625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Wasay Bin Zeeshan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
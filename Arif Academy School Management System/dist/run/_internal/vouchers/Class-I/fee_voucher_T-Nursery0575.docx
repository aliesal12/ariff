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Noor Ayesha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Noor Ayesha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
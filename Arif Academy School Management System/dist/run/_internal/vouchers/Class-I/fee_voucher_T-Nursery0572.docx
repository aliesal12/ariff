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Zunaisha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Zunaisha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
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T-I/0750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Inaaya Razi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T-I/0750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Inaaya Razi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
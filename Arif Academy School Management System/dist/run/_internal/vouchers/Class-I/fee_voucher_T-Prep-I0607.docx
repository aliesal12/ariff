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T-Prep-I/0607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Abdul Hadi Khan</w:t>
            </w:r>
          </w:p>
          <w:p>
            <w:r>
              <w:t>Class: Class-I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T-Prep-I/0607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Abdul Hadi Khan</w:t>
            </w:r>
          </w:p>
          <w:p>
            <w:r>
              <w:t>Class: Class-I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
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T-Prep-I/0639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Nabia Anis</w:t>
            </w:r>
          </w:p>
          <w:p>
            <w:r>
              <w:t>Class: Class-I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T-Prep-I/0639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Nabia Anis</w:t>
            </w:r>
          </w:p>
          <w:p>
            <w:r>
              <w:t>Class: Class-I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
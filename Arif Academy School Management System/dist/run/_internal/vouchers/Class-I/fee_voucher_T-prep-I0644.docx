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T-prep-I/0644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Aneeqa Khan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T-prep-I/0644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Aneeqa Khan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
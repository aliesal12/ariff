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T-Nursery/0551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Nehan Rehman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T-Nursery/0551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Nehan Rehman</w:t>
            </w:r>
          </w:p>
          <w:p>
            <w:r>
              <w:t>Class: Class-I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
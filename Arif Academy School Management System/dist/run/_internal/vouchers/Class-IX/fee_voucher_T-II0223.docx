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T-II/0223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Seenam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T-II/0223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Seenam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
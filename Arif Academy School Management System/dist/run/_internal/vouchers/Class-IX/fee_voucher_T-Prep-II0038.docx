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T-Prep-II/0038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Wajeeha</w:t>
            </w:r>
          </w:p>
          <w:p>
            <w:r>
              <w:t>Class: Class-IX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950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950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T-Prep-II/0038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Wajeeha</w:t>
            </w:r>
          </w:p>
          <w:p>
            <w:r>
              <w:t>Class: Class-IX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950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950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
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T-VIII/0737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Ashar Arif</w:t>
            </w:r>
          </w:p>
          <w:p>
            <w:r>
              <w:t>Class: Class-IX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T-VIII/0737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Ashar Arif</w:t>
            </w:r>
          </w:p>
          <w:p>
            <w:r>
              <w:t>Class: Class-IX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
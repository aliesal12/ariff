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T-II/0220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Areeba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T-II/0220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Areeba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
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 e Hani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T-Prep-I/0461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Umm e Hani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
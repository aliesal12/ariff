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Umm-e-Kulsoom Tauseef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Umm-e-Kulsoom Tauseef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
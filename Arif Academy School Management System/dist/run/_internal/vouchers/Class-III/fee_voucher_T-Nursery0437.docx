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Umar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Umar Khan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
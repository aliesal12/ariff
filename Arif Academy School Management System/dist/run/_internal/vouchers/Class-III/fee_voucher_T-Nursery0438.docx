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Daniyal Khan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Daniyal Khan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
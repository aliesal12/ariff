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Fasih Ud Din Arhum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Fasih Ud Din Arhum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
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T-I/0612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Arham Ali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T-I/0612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Arham Ali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
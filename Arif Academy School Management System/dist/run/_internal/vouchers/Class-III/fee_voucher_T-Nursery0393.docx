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 Rizwan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 Rizwan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
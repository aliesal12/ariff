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T-Prep-II/0522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Aysha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T-Prep-II/0522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Aysha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
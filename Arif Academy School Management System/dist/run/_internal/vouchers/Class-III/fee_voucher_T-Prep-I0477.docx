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T-Prep-I/0477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Muntaha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T-Prep-I/0477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Muntaha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
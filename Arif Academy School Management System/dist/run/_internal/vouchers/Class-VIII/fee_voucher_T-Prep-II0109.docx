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Mohammad Ayan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Mohammad Ayan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
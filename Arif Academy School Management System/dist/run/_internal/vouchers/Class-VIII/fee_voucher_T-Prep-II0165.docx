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Fabiha 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Fabiha 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
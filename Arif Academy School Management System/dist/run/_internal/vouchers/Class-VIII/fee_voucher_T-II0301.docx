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T-II/0301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Ghania Farhan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T-II/0301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Ghania Farhan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
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T-Prep-I/0055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Abdul Ahad Qazi</w:t>
            </w:r>
          </w:p>
          <w:p>
            <w:r>
              <w:t>Class: Class-VIII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T-Prep-I/0055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Abdul Ahad Qazi</w:t>
            </w:r>
          </w:p>
          <w:p>
            <w:r>
              <w:t>Class: Class-VIII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
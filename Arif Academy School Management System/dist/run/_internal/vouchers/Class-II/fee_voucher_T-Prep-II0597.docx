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Ahmed Khalil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Ahmed Khalil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
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Dawood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T-Nursery/0510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Dawood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
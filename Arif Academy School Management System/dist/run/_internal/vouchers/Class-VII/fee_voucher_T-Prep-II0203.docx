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T-Prep-II/0203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Hafsa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T-Prep-II/0203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Hafsa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
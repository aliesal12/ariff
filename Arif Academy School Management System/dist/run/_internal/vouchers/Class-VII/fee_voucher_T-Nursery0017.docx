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Kulsoom 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Kulsoom 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
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T-VI/0726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Faaz Ahmed Khan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T-VI/0726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Faaz Ahmed Khan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
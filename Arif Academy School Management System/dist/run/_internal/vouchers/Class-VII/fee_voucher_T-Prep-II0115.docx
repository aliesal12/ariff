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Jawwad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Jawwad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
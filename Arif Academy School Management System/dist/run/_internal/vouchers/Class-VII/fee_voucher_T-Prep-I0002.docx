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T-Prep-I/0002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 xml:space="preserve">Name: Maria </w:t>
            </w:r>
          </w:p>
          <w:p>
            <w:r>
              <w:t>Class: Class-VII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T-Prep-I/0002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 xml:space="preserve">Name: Maria </w:t>
            </w:r>
          </w:p>
          <w:p>
            <w:r>
              <w:t>Class: Class-VII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
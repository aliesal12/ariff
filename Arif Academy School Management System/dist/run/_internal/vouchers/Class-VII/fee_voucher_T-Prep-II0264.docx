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T-Prep-II/0264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Aswad Raza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T-Prep-II/0264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Aswad Raza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
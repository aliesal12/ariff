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T-Nursery/0725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Fatima Noor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T-Nursery/0725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Fatima Noor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
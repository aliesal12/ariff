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Eshal Usmani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Eshal Usmani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
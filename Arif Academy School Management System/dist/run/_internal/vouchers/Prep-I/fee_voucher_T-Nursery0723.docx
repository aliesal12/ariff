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Shahwaiz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Shahwaiz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
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T-Nursery/0712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Rabia Malik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T-Nursery/0712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Rabia Malik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
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T-Prep-I/0765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Izma 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T-Prep-I/0765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Izma </w:t>
            </w:r>
          </w:p>
          <w:p>
            <w:r>
              <w:t>Class: Prep-I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
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T-IX/0720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T-IX/0720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Zainab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
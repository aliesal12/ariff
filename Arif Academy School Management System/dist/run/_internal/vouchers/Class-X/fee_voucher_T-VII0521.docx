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T-VII/0521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Shaikh Muhammad Umar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T-VII/0521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Shaikh Muhammad Umar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
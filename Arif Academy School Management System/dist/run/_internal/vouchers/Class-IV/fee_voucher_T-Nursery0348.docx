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T-Nursery/0348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Hadiya Ali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T-Nursery/0348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Hadiya Ali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850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
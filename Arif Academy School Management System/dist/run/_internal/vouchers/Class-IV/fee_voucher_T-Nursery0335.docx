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Sharafuddin Ahzum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Sharafuddin Ahzum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
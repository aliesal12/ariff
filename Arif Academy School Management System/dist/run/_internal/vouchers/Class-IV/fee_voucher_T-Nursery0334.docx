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T-Nursery/0334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Mariam Javed</w:t>
            </w:r>
          </w:p>
          <w:p>
            <w:r>
              <w:t>Class: Class-IV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850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850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T-Nursery/0334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Mariam Javed</w:t>
            </w:r>
          </w:p>
          <w:p>
            <w:r>
              <w:t>Class: Class-IV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850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850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
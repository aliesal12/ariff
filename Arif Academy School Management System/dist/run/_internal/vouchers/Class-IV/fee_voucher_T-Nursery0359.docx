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T-Nursery/0359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Ayza Khan</w:t>
            </w:r>
          </w:p>
          <w:p>
            <w:r>
              <w:t>Class: Class-IV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800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800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T-Nursery/0359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Ayza Khan</w:t>
            </w:r>
          </w:p>
          <w:p>
            <w:r>
              <w:t>Class: Class-IV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800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800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
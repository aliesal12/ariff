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T-Nursery/0336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Alyan Aqeel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700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700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T-Nursery/0336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Alyan Aqeel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700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700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
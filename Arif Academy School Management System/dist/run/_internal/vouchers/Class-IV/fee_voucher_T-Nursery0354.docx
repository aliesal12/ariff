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T-Nursery/0354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Zainab Imran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T-Nursery/0354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Zainab Imran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
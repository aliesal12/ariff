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T-III/0698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Yousaf Haider Ali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T-III/0698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Yousaf Haider Ali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
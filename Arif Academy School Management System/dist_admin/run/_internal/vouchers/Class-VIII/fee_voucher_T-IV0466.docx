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T-IV/0466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Hamna Shehzad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T-IV/0466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Hamna Shehzad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
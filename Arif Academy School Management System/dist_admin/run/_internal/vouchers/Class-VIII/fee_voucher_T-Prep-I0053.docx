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T-Prep-I/0053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Muniba</w:t>
            </w:r>
          </w:p>
          <w:p>
            <w:r>
              <w:t>Class: Class-VIII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T-Prep-I/0053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Muniba</w:t>
            </w:r>
          </w:p>
          <w:p>
            <w:r>
              <w:t>Class: Class-VIII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
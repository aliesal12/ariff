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Waleed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Waleed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
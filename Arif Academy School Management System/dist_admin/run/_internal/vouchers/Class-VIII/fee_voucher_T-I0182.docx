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T-I/0182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Hooriya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T-I/0182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Hooriya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
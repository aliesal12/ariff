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T-I/0585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Huzaifa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T-I/0585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Huzaifa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
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Aisha Noor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T-Nursery/0441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Aisha Noor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
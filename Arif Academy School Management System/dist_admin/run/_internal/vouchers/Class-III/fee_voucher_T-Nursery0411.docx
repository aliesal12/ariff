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T-Nursery/0411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Abdullah Sagheer Ahmed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T-Nursery/0411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Abdullah Sagheer Ahmed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
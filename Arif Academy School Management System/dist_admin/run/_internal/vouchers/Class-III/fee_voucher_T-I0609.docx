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Wajiha Sheraz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Wajiha Sheraz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
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T-V/0387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Shahmir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T-V/0387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Shahmir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
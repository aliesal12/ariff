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T-VIII/0605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Areeba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T-VIII/0605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Areeba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
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T-IX/0732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Hamzah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T-IX/0732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Hamzah 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
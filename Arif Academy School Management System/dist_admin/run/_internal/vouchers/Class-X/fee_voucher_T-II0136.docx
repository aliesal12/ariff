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T-II/0136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Maryam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T-II/0136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Maryam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
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T-V/0410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Tazeem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T-V/0410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Tazeem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
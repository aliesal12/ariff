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T-IV/0176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Muhammed Ashar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T-IV/0176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Muhammed Ashar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
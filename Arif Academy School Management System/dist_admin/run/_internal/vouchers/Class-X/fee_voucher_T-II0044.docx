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Jazla Fatima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Jazla Fatima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
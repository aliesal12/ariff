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Muzna Rehan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Muzna Rehan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
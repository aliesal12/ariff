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Tayyaba Zaheer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T-Nursery/0191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Tayyaba Zaheer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1500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
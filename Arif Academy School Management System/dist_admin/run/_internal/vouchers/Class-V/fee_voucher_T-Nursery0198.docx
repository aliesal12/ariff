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T-Nursery/0198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Hurain Fatima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600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600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T-Nursery/0198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Hurain Fatima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600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600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
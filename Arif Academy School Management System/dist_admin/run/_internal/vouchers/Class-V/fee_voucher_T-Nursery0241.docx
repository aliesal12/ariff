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Syed Ahmed Kamal 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Syed Ahmed Kamal 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
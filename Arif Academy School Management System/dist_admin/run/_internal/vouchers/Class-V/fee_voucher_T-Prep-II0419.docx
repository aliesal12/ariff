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T-Prep-II/0419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Hooria Jawwad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T-Prep-II/0419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Hooria Jawwad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
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Rafey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T-Nursery/0225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Abdul Rafey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
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T-Nursery/0194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Hareem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T-Nursery/0194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Hareem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
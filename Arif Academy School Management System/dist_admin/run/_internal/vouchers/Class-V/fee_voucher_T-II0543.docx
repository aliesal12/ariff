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T-II/0543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Faha Khan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T-II/0543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Faha Khan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
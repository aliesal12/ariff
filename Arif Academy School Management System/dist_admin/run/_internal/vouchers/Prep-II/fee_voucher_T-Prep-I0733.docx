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T-Prep-I/0733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Syeda Eman 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T-Prep-I/0733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Syeda Eman 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
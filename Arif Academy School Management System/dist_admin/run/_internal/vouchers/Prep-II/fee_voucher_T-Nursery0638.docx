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T-Nursery/0638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Hania Adnan</w:t>
            </w:r>
          </w:p>
          <w:p>
            <w:r>
              <w:t>Class: Prep-II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T-Nursery/0638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Hania Adnan</w:t>
            </w:r>
          </w:p>
          <w:p>
            <w:r>
              <w:t>Class: Prep-II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
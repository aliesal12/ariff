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 Zaheer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 Zaheer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
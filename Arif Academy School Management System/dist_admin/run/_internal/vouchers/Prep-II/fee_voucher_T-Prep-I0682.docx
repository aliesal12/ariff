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T-Prep-I/0682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Mataish Fatima 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T-Prep-I/0682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Mataish Fatima 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
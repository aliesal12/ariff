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Khadija Kamran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T-Nursery/0648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Khadija Kamran</w:t>
            </w:r>
          </w:p>
          <w:p>
            <w:r>
              <w:t>Class: Prep-II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1400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
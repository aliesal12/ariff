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Mubashira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Mubashira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
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T-Prep-I/0184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Khadija Akber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T-Prep-I/0184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Khadija Akber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
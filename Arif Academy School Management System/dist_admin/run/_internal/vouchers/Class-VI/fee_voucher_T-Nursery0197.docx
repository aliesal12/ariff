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 Farhan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Manahil Farhan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
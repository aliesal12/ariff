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T-IV/0627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Syeda Fatima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T-IV/0627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Syeda Fatima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
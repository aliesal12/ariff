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T-IV/0588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Aman Uddin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T-IV/0588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Aman Uddin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
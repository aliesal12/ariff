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T-Nursery/0094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Rafia Saleem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T-Nursery/0094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Rafia Saleem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
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Saif ur Rehman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Saif ur Rehman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
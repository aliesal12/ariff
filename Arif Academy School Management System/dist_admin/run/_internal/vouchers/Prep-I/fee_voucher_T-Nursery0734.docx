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Azan Ul Hasan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Azan Ul Hasan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
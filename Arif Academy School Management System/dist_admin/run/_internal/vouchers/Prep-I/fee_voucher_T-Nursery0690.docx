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Arwa Siddiqui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Arwa Siddiqui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
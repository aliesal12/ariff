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T-Nursery/0608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Zahra Aamir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T-Nursery/0608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Zahra Aamir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
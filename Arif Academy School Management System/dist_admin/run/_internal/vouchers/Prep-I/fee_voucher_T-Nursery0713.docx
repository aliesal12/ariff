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T-Nursery/0713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Hareem Fatima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T-Nursery/0713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Hareem Fatima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
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T-Nursery/0732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Shahzain Ali Khan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T-Nursery/0732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Shahzain Ali Khan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
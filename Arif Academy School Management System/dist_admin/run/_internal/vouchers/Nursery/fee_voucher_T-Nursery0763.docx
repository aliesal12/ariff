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Maxwell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Maxwell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
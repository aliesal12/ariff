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Minal Usmani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Minal Usmani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
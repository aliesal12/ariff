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T-Nursey/0321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Ibrahim Khan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T-Nursey/0321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Ibrahim Khan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
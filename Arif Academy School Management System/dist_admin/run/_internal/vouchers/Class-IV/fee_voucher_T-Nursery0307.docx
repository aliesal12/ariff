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Ayesha 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Ayesha 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
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Noor Fatima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Noor Fatima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
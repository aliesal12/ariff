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T-Nursery/0376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Alishah Aamir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T-Nursery/0376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Alishah Aamir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
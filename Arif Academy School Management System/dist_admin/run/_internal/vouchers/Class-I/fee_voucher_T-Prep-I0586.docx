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T-Prep-I/0586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Abdul Hadi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T-Prep-I/0586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Abdul Hadi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
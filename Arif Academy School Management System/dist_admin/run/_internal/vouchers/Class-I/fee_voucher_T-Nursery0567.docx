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T-Nursery/0567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Mohtasim</w:t>
            </w:r>
          </w:p>
          <w:p>
            <w:r>
              <w:t>Class: Class-I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700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700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T-Nursery/0567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Mohtasim</w:t>
            </w:r>
          </w:p>
          <w:p>
            <w:r>
              <w:t>Class: Class-I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700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700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
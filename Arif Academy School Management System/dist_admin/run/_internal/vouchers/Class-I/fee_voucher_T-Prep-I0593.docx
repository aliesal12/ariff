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Hashir Ahmed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Hashir Ahmed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
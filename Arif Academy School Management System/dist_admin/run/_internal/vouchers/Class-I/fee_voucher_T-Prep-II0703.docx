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T-Prep-II/0703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Fabiha Anees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T-Prep-II/0703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Fabiha Anees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
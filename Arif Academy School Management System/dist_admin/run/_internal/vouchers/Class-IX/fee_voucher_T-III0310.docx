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T-III/0310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Hashid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T-III/0310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Hashid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
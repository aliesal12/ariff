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T-V/0508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Iqra Naz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T-V/0508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Iqra Naz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
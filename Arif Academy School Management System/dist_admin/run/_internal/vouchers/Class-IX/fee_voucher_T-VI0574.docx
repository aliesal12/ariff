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T-VI/0574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Muhammad Talha Yousuf</w:t>
            </w:r>
          </w:p>
          <w:p>
            <w:r>
              <w:t>Class: Class-IX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T-VI/0574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Muhammad Talha Yousuf</w:t>
            </w:r>
          </w:p>
          <w:p>
            <w:r>
              <w:t>Class: Class-IX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
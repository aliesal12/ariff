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T-II/0260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Ayan Khan</w:t>
            </w:r>
          </w:p>
          <w:p>
            <w:r>
              <w:t>Class: Class-IX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T-II/0260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Ayan Khan</w:t>
            </w:r>
          </w:p>
          <w:p>
            <w:r>
              <w:t>Class: Class-IX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
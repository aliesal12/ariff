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Meezab Rizwan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T-Prep-II/0602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Meezab Rizwan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
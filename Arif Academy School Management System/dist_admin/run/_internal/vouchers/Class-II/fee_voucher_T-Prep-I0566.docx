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T-Prep-I/0566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Raheem Azeem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T-Prep-I/0566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Raheem Azeem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
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T-Nursery/0532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Parisa Farhan</w:t>
            </w:r>
          </w:p>
          <w:p>
            <w:r>
              <w:t>Class: Class-II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T-Nursery/0532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Parisa Farhan</w:t>
            </w:r>
          </w:p>
          <w:p>
            <w:r>
              <w:t>Class: Class-II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
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T-Nursery/0467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Hashir Hussain</w:t>
            </w:r>
          </w:p>
          <w:p>
            <w:r>
              <w:t>Class: Class-II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T-Nursery/0467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Hashir Hussain</w:t>
            </w:r>
          </w:p>
          <w:p>
            <w:r>
              <w:t>Class: Class-II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
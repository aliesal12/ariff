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 Moiz Jibran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 Moiz Jibran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
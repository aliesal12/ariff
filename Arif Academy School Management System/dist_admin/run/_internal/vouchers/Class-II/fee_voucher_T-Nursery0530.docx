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T-Nursery/0530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Yashfa Ali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T-Nursery/0530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Yashfa Ali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
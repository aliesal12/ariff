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T-II/0748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Tatheer Fatima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T-II/0748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Tatheer Fatima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
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T-I/0706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Saad Ul Haq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T-I/0706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Saad Ul Haq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
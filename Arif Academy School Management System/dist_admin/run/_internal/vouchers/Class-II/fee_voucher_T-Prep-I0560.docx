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T-Prep-I/0560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Huriya Fatima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T-Prep-I/0560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Huriya Fatima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
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Huraira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Huraira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
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Mirha Fahad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Mirha Fahad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
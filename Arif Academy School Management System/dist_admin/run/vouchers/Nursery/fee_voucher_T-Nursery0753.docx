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T-Nursery/0753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Hassan Raza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T-Nursery/0753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Hassan Raza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
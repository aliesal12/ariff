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T-I/0127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Arham Ali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T-I/0127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Arham Ali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
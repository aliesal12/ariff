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T-II/0192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Ayan Javed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T-II/0192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Ayan Javed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
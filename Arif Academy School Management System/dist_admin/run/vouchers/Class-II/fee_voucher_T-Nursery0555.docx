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Minsa Sagheer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Minsa Sagheer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
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T-Prep-I/0578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Aizah Khan</w:t>
            </w:r>
          </w:p>
          <w:p>
            <w:r>
              <w:t>Class: Class-II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T-Prep-I/0578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Aizah Khan</w:t>
            </w:r>
          </w:p>
          <w:p>
            <w:r>
              <w:t>Class: Class-II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
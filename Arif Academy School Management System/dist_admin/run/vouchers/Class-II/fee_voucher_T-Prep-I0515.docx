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T-Prep-I/0515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Harmala Adnan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T-Prep-I/0515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Harmala Adnan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
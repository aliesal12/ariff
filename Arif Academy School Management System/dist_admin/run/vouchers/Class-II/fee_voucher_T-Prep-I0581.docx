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T-Prep-I/0581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Muhammad Ibrahim</w:t>
            </w:r>
          </w:p>
          <w:p>
            <w:r>
              <w:t>Class: Class-II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T-Prep-I/0581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Muhammad Ibrahim</w:t>
            </w:r>
          </w:p>
          <w:p>
            <w:r>
              <w:t>Class: Class-II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
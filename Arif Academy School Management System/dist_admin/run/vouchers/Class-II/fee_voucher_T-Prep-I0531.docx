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T-Prep-I/0531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Wasay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T-Prep-I/0531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Wasay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
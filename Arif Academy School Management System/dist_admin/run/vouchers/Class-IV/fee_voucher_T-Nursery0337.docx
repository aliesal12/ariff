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T-Nursery/0337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Ali Raza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T-Nursery/0337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Ali Raza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
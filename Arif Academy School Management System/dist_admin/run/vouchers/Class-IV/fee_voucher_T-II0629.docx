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T-II/0629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Fatima Binte  Mehfooz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T-II/0629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Fatima Binte  Mehfooz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
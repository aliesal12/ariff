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T-Nursery/0291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Zaid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T-Nursery/0291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Zaid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
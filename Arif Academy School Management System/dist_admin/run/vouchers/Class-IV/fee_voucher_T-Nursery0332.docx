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Zaroon Abdul Shahid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Zaroon Abdul Shahid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
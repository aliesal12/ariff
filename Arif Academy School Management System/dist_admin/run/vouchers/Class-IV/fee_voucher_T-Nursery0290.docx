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T-Nursery/0290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Aliyan Faisal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T-Nursery/0290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Aliyan Faisal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
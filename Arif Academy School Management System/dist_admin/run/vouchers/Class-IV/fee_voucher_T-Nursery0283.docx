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Junaid Raza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T-Nursery/0283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Junaid Raza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
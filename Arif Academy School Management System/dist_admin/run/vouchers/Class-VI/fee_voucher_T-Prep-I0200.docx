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T-Prep-I/0200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Muhammad Ameen 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T-Prep-I/0200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 xml:space="preserve">Name: Muhammad Ameen </w:t>
            </w:r>
          </w:p>
          <w:p>
            <w:r>
              <w:t>Class: Class-VI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
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T-Prep-I/0259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Merab Siddiqui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T-Prep-I/0259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Merab Siddiqui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1200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
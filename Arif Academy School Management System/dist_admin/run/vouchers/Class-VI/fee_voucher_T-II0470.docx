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Ammara Shaikh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Ammara Shaikh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
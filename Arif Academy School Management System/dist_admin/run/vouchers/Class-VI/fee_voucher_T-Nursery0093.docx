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T-Nursery/0093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Zunaira Waseem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T-Nursery/0093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Zunaira Waseem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
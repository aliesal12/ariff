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T-Prep-I/0193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Nabeeha Javed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T-Prep-I/0193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Nabeeha Javed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1300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
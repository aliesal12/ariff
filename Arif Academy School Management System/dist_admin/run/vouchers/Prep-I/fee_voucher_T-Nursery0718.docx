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T-Nursery/0718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Umme Hani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T-Nursery/0718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Umme Hani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
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T-Nursery/0695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Aarib Ayubi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T-Nursery/0695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Aarib Ayubi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
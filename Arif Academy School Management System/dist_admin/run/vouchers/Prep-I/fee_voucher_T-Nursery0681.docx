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T-Nursery/0681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Hasnian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T-Nursery/0681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Hasnian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
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T-Prep-I/0749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Ashna Fatima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T-Prep-I/0749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Ashna Fatima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
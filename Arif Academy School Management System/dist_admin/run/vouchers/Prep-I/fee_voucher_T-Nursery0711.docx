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T-Nursery/0711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Rohan Ahmed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T-Nursery/0711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Rohan Ahmed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
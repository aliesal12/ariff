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T-Nursery/0717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Horiya Zeeshan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T-Nursery/0717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Horiya Zeeshan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
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T-Nursery/0683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Khadija Rizwan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T-Nursery/0683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Khadija Rizwan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
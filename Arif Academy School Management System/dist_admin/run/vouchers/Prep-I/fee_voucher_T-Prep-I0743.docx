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T-Prep-I/0743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Shanzay Shahid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T-Prep-I/0743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Shanzay Shahid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
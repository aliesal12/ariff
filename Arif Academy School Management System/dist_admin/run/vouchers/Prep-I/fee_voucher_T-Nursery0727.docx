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 Anis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 Anis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
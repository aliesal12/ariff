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T-Prep-I/0275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Shanzay Junaid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T-Prep-I/0275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Shanzay Junaid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
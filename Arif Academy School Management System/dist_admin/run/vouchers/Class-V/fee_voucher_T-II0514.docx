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Ammaz Ahmed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T-II/0514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Ammaz Ahmed Khan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
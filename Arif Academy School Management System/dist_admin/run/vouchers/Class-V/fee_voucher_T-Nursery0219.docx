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T-Nursery/0219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Aiman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T-Nursery/0219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Aiman</w:t>
            </w:r>
          </w:p>
          <w:p>
            <w:r>
              <w:t>Class: Class-V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
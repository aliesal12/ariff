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T-IV/0710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Sarim Ansari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T-IV/0710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Sarim Ansari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
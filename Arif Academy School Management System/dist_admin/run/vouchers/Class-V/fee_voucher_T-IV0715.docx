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T-IV/0715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Nouman Ul Hassan Tirmizi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T-IV/0715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Nouman Ul Hassan Tirmizi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
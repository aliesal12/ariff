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T-Prep-II/0390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Irshad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T-Prep-II/0390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Irshad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
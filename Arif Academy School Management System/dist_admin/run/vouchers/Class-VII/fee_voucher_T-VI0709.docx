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T-VI/0709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Saim Ansari</w:t>
            </w:r>
          </w:p>
          <w:p>
            <w:r>
              <w:t>Class: Class-VII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T-VI/0709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Saim Ansari</w:t>
            </w:r>
          </w:p>
          <w:p>
            <w:r>
              <w:t>Class: Class-VII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
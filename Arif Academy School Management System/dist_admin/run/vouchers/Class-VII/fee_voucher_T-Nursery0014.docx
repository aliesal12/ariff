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T-Nursery/0014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Areeb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T-Nursery/0014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Areeb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
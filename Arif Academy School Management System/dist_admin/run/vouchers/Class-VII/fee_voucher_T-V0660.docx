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T-V/0660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Faria Lodhi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T-V/0660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Faria Lodhi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
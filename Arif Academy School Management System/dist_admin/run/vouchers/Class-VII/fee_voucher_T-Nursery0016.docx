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T-Nursery/0016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Hassan Elahi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T-Nursery/0016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Hassan Elahi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
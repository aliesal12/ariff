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Lujain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Lujain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
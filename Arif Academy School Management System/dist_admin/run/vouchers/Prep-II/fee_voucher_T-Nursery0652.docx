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T-Nursery/0652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Asfahan Raza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T-Nursery/0652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Asfahan Raza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
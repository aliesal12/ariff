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Mahrosh Noor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Mahrosh Noor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
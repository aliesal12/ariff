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T-Prep-I/0661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Arsam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T-Prep-I/0661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Arsam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
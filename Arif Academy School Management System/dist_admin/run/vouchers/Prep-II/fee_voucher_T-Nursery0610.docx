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T-Nursery/0610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Ayat Zahra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T-Nursery/0610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Ayat Zahra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
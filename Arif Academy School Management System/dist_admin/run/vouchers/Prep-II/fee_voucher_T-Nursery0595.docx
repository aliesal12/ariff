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Mishkat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Mishkat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
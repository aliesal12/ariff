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T-Nursery/0606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T-Nursery/0606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Maryam Fatima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
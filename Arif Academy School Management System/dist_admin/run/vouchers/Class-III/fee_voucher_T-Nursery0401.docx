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T-Nursery/0401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Arham Anus</w:t>
            </w:r>
          </w:p>
          <w:p>
            <w:r>
              <w:t>Class: Class-III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1000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1000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T-Nursery/0401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Arham Anus</w:t>
            </w:r>
          </w:p>
          <w:p>
            <w:r>
              <w:t>Class: Class-III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1000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1000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
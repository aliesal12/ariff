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T-Prep-II/0537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Azfiya Baig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T-Prep-II/0537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Azfiya Baig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
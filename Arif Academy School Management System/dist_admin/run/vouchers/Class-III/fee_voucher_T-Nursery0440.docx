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Umar Khalidi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Umar Khalidi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
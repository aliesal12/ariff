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Ahad Ali Khan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Ahad Ali Khan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
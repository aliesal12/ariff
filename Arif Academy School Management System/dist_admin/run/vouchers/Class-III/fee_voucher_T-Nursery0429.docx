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T-Nursery/0429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Faryal Kamran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T-Nursery/0429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Faryal Kamran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
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T-Nursery/0448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Muhammad Subhan 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T-Nursery/0448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Muhammad Subhan 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
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T-Nursery/0392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Anabia Fatima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T-Nursery/0392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Anabia Fatima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
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Batool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Batool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
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T-I/0043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Faleesha Riaz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T-I/0043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Faleesha Riaz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
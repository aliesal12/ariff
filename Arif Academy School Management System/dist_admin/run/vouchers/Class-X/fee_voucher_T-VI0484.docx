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T-VI/0484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Waiz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T-VI/0484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Waiz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
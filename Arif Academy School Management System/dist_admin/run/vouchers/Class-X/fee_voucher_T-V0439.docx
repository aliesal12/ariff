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Mariam Rizwan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T-V/0439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Mariam Rizwan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
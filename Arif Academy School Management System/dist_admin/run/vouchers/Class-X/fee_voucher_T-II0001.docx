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T-II/0001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Azka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T-II/0001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Azka</w:t>
            </w:r>
          </w:p>
          <w:p>
            <w:r>
              <w:t>Class: Class-X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1650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
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T-VI/0426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Konain Kashaf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T-VI/0426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Konain Kashaf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
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T-VI/0616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Bilal Mohsin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T-VI/0616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Bilal Mohsin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
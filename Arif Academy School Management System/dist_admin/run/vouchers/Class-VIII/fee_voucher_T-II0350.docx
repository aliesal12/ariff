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T-II/0350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Mohsin Uz Zaman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T-II/0350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Mohsin Uz Zaman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
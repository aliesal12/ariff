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T-IV/0478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Anosh Aslam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T-IV/0478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Anosh Aslam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
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T-I/0244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Tabish Hussain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T-I/0244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Tabish Hussain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
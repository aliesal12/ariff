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T-I/0772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Faiz Muhammad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T-I/0772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Faiz Muhammad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
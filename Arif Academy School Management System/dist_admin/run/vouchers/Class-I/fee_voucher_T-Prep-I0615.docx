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t>Arif Academy of Education</w:t>
            </w:r>
          </w:p>
          <w:p>
            <w:pPr>
              <w:jc w:val="center"/>
            </w:pPr>
            <w:r>
              <w:t>Building Academic Excellence</w:t>
            </w:r>
          </w:p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2160"/>
              <w:gridCol w:w="2160"/>
            </w:tblGrid>
            <w:tr>
              <w:tc>
                <w:tcPr>
                  <w:tcW w:type="dxa" w:w="2160"/>
                </w:tcPr>
                <w:p>
                  <w:r>
                    <w:t>S/No: T-Prep-I/0615</w:t>
                  </w:r>
                </w:p>
              </w:tc>
              <w:tc>
                <w:tcPr>
                  <w:tcW w:type="dxa" w:w="2160"/>
                </w:tcPr>
                <w:p>
                  <w:r>
                    <w:t>Date: 2024-08-11</w:t>
                  </w:r>
                </w:p>
              </w:tc>
            </w:tr>
          </w:tbl>
          <w:p/>
          <w:p>
            <w:r>
              <w:t>Name: Eman Fatima</w:t>
            </w:r>
          </w:p>
          <w:p>
            <w:r>
              <w:t>Class: Class-I</w:t>
            </w:r>
          </w:p>
          <w:tbl>
            <w:tblPr>
              <w:tblW w:type="auto" w:w="0"/>
              <w:tblLayout w:type="autofit"/>
              <w:tblLook w:firstColumn="1" w:firstRow="1" w:lastColumn="0" w:lastRow="0" w:noHBand="0" w:noVBand="1" w:val="04A0"/>
            </w:tblPr>
            <w:tblGrid>
              <w:gridCol w:w="1440"/>
              <w:gridCol w:w="1440"/>
              <w:gridCol w:w="1440"/>
            </w:tblGrid>
            <w:tr>
              <w:tc>
                <w:tcPr>
                  <w:tcW w:type="dxa" w:w="1440"/>
                </w:tcPr>
                <w:p>
                  <w:r>
                    <w:t>Particulars</w:t>
                  </w:r>
                </w:p>
              </w:tc>
              <w:tc>
                <w:tcPr>
                  <w:tcW w:type="dxa" w:w="1440"/>
                </w:tcPr>
                <w:p>
                  <w:r>
                    <w:t>Amount</w:t>
                  </w:r>
                </w:p>
              </w:tc>
              <w:tc>
                <w:tcPr>
                  <w:tcW w:type="dxa" w:w="1440"/>
                </w:tcPr>
                <w:p>
                  <w:r/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Admission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Monthly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1400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Arrears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Annual Fund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Fines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Total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1400</w:t>
                  </w:r>
                </w:p>
              </w:tc>
            </w:tr>
          </w:tbl>
          <w:p/>
          <w:p>
            <w:r>
              <w:t>Rs.(In words): _______________________</w:t>
            </w:r>
          </w:p>
          <w:p>
            <w:r>
              <w:t>Sign. Class Teacher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Arif Academy of Education</w:t>
            </w:r>
          </w:p>
          <w:p>
            <w:pPr>
              <w:jc w:val="center"/>
            </w:pPr>
            <w:r>
              <w:t>Building Academic Excellence</w:t>
            </w:r>
          </w:p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2160"/>
              <w:gridCol w:w="2160"/>
            </w:tblGrid>
            <w:tr>
              <w:tc>
                <w:tcPr>
                  <w:tcW w:type="dxa" w:w="2160"/>
                </w:tcPr>
                <w:p>
                  <w:r>
                    <w:t>S/No: T-Prep-I/0615</w:t>
                  </w:r>
                </w:p>
              </w:tc>
              <w:tc>
                <w:tcPr>
                  <w:tcW w:type="dxa" w:w="2160"/>
                </w:tcPr>
                <w:p>
                  <w:r>
                    <w:t>Date: 2024-08-11</w:t>
                  </w:r>
                </w:p>
              </w:tc>
            </w:tr>
          </w:tbl>
          <w:p/>
          <w:p>
            <w:r>
              <w:t>Name: Eman Fatima</w:t>
            </w:r>
          </w:p>
          <w:p>
            <w:r>
              <w:t>Class: Class-I</w:t>
            </w:r>
          </w:p>
          <w:tbl>
            <w:tblPr>
              <w:tblW w:type="auto" w:w="0"/>
              <w:tblLayout w:type="autofit"/>
              <w:tblLook w:firstColumn="1" w:firstRow="1" w:lastColumn="0" w:lastRow="0" w:noHBand="0" w:noVBand="1" w:val="04A0"/>
            </w:tblPr>
            <w:tblGrid>
              <w:gridCol w:w="1440"/>
              <w:gridCol w:w="1440"/>
              <w:gridCol w:w="1440"/>
            </w:tblGrid>
            <w:tr>
              <w:tc>
                <w:tcPr>
                  <w:tcW w:type="dxa" w:w="1440"/>
                </w:tcPr>
                <w:p>
                  <w:r>
                    <w:t>Particulars</w:t>
                  </w:r>
                </w:p>
              </w:tc>
              <w:tc>
                <w:tcPr>
                  <w:tcW w:type="dxa" w:w="1440"/>
                </w:tcPr>
                <w:p>
                  <w:r>
                    <w:t>Amount</w:t>
                  </w:r>
                </w:p>
              </w:tc>
              <w:tc>
                <w:tcPr>
                  <w:tcW w:type="dxa" w:w="1440"/>
                </w:tcPr>
                <w:p>
                  <w:r/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Admission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Monthly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1400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Arrears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Annual Fund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Fines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Total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1400</w:t>
                  </w:r>
                </w:p>
              </w:tc>
            </w:tr>
          </w:tbl>
          <w:p/>
          <w:p>
            <w:r>
              <w:t>Rs.(In words): _______________________</w:t>
            </w:r>
          </w:p>
          <w:p>
            <w:r>
              <w:t>Sign. Class Teacher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
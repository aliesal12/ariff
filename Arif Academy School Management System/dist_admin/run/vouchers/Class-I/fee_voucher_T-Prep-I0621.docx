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T-Prep-I/0621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Abiha Fatima</w:t>
            </w:r>
          </w:p>
          <w:p>
            <w:r>
              <w:t>Class: Class-I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1200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1200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T-Prep-I/0621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Abiha Fatima</w:t>
            </w:r>
          </w:p>
          <w:p>
            <w:r>
              <w:t>Class: Class-I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1200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1200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
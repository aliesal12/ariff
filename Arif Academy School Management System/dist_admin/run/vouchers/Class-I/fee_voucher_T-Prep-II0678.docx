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Usmani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T-Prep-II/0678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Usmani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
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T-Prep-I/0620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 xml:space="preserve">Name: Muhammad Zain 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T-Prep-I/0620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 xml:space="preserve">Name: Muhammad Zain 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
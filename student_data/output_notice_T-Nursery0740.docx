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Zainab Khurram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
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Date: 11-08-2024</w:t>
      </w:r>
    </w:p>
    <w:p/>
    <w:p>
      <w:r>
        <w:t>Dear Parents,</w:t>
      </w:r>
    </w:p>
    <w:p/>
    <w:p>
      <w:r>
        <w:t>This is to inform you that the Tuition fee, admission fee (For new admission) and Annual Fund of your child named Afreen currently in class Class-VI are overdue for the months of July and August amounting to Pkr 2600 (in total) @ monthly fee of Pkr 1300, if the dues are not cleared by 25-8-2024 date, the name of your child shall be struck off and re-admission policy shall be applied subject to the clearance of the above dues.</w:t>
      </w:r>
    </w:p>
    <w:p/>
    <w:p>
      <w:r>
        <w:t>This is the final notice to you, kindly contact school administration and clear the above dues immediately to avoid the restriction of your child / ward from AAE.</w:t>
      </w:r>
    </w:p>
    <w:p/>
    <w:p>
      <w:r>
        <w:t>Note: If you find any discrepancy in this respect, please bring the school card to update the record before the last date of payment mentioned above.</w:t>
      </w:r>
    </w:p>
    <w:p/>
    <w:p>
      <w:r>
        <w:t>Administration - AAE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
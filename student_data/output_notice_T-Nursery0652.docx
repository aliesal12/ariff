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Asfahan Raza currently in class Prep-II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
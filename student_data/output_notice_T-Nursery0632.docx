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Hania Shaikh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
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Umm e Fabiha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
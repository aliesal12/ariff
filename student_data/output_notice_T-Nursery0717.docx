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Horiya Zeeshan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
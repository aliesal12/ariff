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Abiha Fatima currently in class Class-I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
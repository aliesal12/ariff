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 Mohammad Rayyan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
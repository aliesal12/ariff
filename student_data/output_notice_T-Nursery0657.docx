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Abdullah Ali Khan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
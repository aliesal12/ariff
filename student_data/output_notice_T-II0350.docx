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Mohsin Uz Zaman currently in class Class-VIII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
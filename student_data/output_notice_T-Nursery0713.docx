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Hareem Fatima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
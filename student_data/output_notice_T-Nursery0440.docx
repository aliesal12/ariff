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Umar Khalidi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
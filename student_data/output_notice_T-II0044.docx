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Jazla Fatima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
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Mubashira Fatima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
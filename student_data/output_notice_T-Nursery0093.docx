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Zunaira Waseem currently in class Class-VI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
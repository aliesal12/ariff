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Aarib Ayubi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
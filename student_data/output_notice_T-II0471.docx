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Nabaha Sohail currently in class Class-VI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
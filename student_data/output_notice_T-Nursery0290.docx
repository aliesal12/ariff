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Aliyan Faisal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
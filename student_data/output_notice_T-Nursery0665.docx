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Saif ur Rehman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
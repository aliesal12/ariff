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Muhammad Subhan  currently in class Class-X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
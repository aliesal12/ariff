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Laiba Khalil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
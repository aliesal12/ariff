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Urwa Zaheer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
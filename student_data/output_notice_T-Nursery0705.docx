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Isaam Uddin Zaigham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
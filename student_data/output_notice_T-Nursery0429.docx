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Faryal Kamran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
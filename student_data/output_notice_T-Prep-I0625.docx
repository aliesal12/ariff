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Abdul Wasay Bin Zeeshan currently in class Class-I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
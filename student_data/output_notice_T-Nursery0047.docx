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Syeda Umm-e-Rooman currently in class Class-VII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
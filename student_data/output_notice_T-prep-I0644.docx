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Aneeqa Khan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
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Eshan Butt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
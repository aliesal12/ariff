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Mahrosh Noor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
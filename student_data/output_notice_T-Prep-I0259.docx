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Merab Siddiqui currently in class Class-VI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
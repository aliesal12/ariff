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Umaima Khan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
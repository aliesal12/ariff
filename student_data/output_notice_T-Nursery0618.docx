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Manahil Fatima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
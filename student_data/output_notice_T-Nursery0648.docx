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Khadija Kamran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
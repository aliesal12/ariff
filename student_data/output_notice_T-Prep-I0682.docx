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Mataish Fatima 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
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Syed Azan Ul Hasan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
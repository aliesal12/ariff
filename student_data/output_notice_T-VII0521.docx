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Shaikh Muhammad Umar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
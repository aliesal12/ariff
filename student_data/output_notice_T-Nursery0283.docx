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Junaid Raza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
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Konain Kashaf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
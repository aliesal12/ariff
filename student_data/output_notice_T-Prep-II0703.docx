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Fabiha Anees currently in class Class-I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
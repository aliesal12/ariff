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Zaroon Abdul Shahid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
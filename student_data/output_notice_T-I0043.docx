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Faleesha Riaz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
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Ammara Shaikh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
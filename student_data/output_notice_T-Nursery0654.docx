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Minsa Ayubi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
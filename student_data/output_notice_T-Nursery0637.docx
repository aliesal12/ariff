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Lujain Fatima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
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Hamza  currently in class Class-III are overdue for the months of July and August amounting to Pkr 2000 (in total) @ monthly fee of Pkr 1000,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
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Ayzal Sheikh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
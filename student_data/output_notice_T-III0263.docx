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Neerab Majid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
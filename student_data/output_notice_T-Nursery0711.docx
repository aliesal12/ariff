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Rohan Ahmed currently in class Prep-I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
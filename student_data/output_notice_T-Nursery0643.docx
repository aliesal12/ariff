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Umar Farooq currently in class Prep-II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
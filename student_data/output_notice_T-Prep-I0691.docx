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Ayesha Irshad currently in class Prep-II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
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Ibrahim Khan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
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Nabia Anis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
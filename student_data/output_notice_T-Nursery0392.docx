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Anabia Fatima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
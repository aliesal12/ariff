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Mariam Rizwan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
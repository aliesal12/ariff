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Raza Zaman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
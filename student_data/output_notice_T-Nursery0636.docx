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Fahad Uz Zaman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
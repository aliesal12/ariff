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Eshal Usmani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
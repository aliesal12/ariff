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Rabia Malik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
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Hamna Batool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
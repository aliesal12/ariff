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Daniyal Khan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
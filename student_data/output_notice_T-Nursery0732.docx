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Shahzain Ali Khan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
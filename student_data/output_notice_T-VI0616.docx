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Bilal Mohsin currently in class Class-VIII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
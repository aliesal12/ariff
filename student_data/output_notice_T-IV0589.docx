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Syeda Zainub  Humair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
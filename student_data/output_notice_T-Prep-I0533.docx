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Muhamad Ismail currently in class Class-II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